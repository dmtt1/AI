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from PDF: as2.pdf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